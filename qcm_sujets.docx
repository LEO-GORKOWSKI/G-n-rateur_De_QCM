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SUJET 0</w:t>
      </w:r>
    </w:p>
    <w:p>
      <w:r>
        <w:t>Nom prénom : _______________________________</w:t>
      </w:r>
    </w:p>
    <w:p>
      <w:r>
        <w:rPr>
          <w:b/>
        </w:rPr>
        <w:t>CONSIGNES :</w:t>
        <w:br/>
      </w:r>
      <w:r>
        <w:t>- Entourez la lettre correspondant à la bonne réponse sur le tableau de réponses ci-dessous.</w:t>
        <w:br/>
      </w:r>
      <w:r>
        <w:t>- Une seule réponse est correcte pour chaque question.</w:t>
        <w:br/>
      </w:r>
      <w:r>
        <w:t>- Toute rature ou correction sur le tableau sera considérée comme une erreur.</w:t>
      </w:r>
    </w:p>
    <w:p>
      <w:r>
        <w:rPr>
          <w:b/>
        </w:rPr>
        <w:t>Tableau de réponses - Sujet 0</w:t>
      </w:r>
    </w:p>
    <w:p>
      <w:r>
        <w:t xml:space="preserve">1 </w:t>
      </w:r>
      <w:r>
        <w:t xml:space="preserve">2 </w:t>
      </w:r>
      <w:r>
        <w:br/>
      </w:r>
      <w:r>
        <w:t xml:space="preserve">3 </w:t>
      </w:r>
      <w:r>
        <w:t xml:space="preserve">4 </w:t>
      </w:r>
      <w:r>
        <w:t xml:space="preserve">5 </w:t>
      </w:r>
    </w:p>
    <w:p/>
    <w:p>
      <w:pPr>
        <w:sectPr>
          <w:pgSz w:w="15840" w:h="12240" w:orient="landscape"/>
          <w:pgMar w:top="850" w:right="850" w:bottom="850" w:left="850" w:header="720" w:footer="720" w:gutter="0"/>
          <w:cols w:space="720"/>
          <w:docGrid w:linePitch="360"/>
        </w:sectPr>
      </w:pPr>
    </w:p>
    <w:p>
      <w:r>
        <w:rPr>
          <w:b/>
        </w:rPr>
        <w:t>Question 1 : Quel acteur est célèbre pour son rôle de James Bond dans de nombreux films de la franchise ?</w:t>
      </w:r>
    </w:p>
    <w:p>
      <w:r>
        <w:t>a) Brad Pitt</w:t>
      </w:r>
    </w:p>
    <w:p>
      <w:r>
        <w:t>b) Sean Connery</w:t>
      </w:r>
    </w:p>
    <w:p>
      <w:r>
        <w:t>c) Tom Cruise</w:t>
      </w:r>
    </w:p>
    <w:p>
      <w:r>
        <w:t>d) Harrison Ford</w:t>
      </w:r>
    </w:p>
    <w:p/>
    <w:p>
      <w:r>
        <w:rPr>
          <w:b/>
        </w:rPr>
        <w:t>Question 2 : Quel est le nom du personnage principal de la saga "Harry Potter" ?</w:t>
      </w:r>
    </w:p>
    <w:p>
      <w:r>
        <w:t>a) Hermione Granger</w:t>
      </w:r>
    </w:p>
    <w:p>
      <w:r>
        <w:t>b) Drago Malefoy</w:t>
      </w:r>
    </w:p>
    <w:p>
      <w:r>
        <w:t>c) Harry Potter</w:t>
      </w:r>
    </w:p>
    <w:p>
      <w:r>
        <w:t>d) Ron Weasley</w:t>
      </w:r>
    </w:p>
    <w:p/>
    <w:p>
      <w:r>
        <w:rPr>
          <w:b/>
        </w:rPr>
        <w:t>Question 3 : Quel réalisateur a dirigé le film "Le Parrain" ?</w:t>
      </w:r>
    </w:p>
    <w:p>
      <w:r>
        <w:t>a) Francis Ford Coppola</w:t>
      </w:r>
    </w:p>
    <w:p>
      <w:r>
        <w:t>b) Martin Scorsese</w:t>
      </w:r>
    </w:p>
    <w:p>
      <w:r>
        <w:t>c) Steven Spielberg</w:t>
      </w:r>
    </w:p>
    <w:p>
      <w:r>
        <w:t>d) Quentin Tarantino</w:t>
      </w:r>
    </w:p>
    <w:p/>
    <w:p>
      <w:r>
        <w:rPr>
          <w:b/>
        </w:rPr>
        <w:t>Question 4 : Quel film de science-fiction réalisé par Stanley Kubrick est célèbre pour son intelligence artificielle HAL 9000 ?</w:t>
      </w:r>
    </w:p>
    <w:p>
      <w:r>
        <w:t>a) Alien</w:t>
      </w:r>
    </w:p>
    <w:p>
      <w:r>
        <w:t>b) 2001, l'Odyssée de l'espace</w:t>
      </w:r>
    </w:p>
    <w:p>
      <w:r>
        <w:t>c) Matrix</w:t>
      </w:r>
    </w:p>
    <w:p>
      <w:r>
        <w:t>d) Blade Runner</w:t>
      </w:r>
    </w:p>
    <w:p/>
    <w:p>
      <w:r>
        <w:rPr>
          <w:b/>
        </w:rPr>
        <w:t>Question 5 : Quel réalisateur a dirigé le film "Pulp Fiction" ?</w:t>
      </w:r>
    </w:p>
    <w:p>
      <w:r>
        <w:t>a) David Fincher</w:t>
      </w:r>
    </w:p>
    <w:p>
      <w:r>
        <w:t>b) les frères Coen</w:t>
      </w:r>
    </w:p>
    <w:p>
      <w:r>
        <w:t>c) Quentin Tarantino</w:t>
      </w:r>
    </w:p>
    <w:p>
      <w:r>
        <w:t>d) Steven Soderbergh</w:t>
      </w:r>
    </w:p>
    <w:p/>
    <w:p>
      <w:r>
        <w:br w:type="page"/>
      </w:r>
    </w:p>
    <w:p>
      <w:pPr>
        <w:jc w:val="center"/>
      </w:pPr>
      <w:r>
        <w:rPr>
          <w:b/>
          <w:sz w:val="32"/>
        </w:rPr>
        <w:t>SUJET 1</w:t>
      </w:r>
    </w:p>
    <w:p>
      <w:r>
        <w:t>Nom prénom : _______________________________</w:t>
      </w:r>
    </w:p>
    <w:p>
      <w:r>
        <w:rPr>
          <w:b/>
        </w:rPr>
        <w:t>CONSIGNES :</w:t>
        <w:br/>
      </w:r>
      <w:r>
        <w:t>- Entourez la lettre correspondant à la bonne réponse sur le tableau de réponses ci-dessous.</w:t>
        <w:br/>
      </w:r>
      <w:r>
        <w:t>- Une seule réponse est correcte pour chaque question.</w:t>
        <w:br/>
      </w:r>
      <w:r>
        <w:t>- Toute rature ou correction sur le tableau sera considérée comme une erreur.</w:t>
      </w:r>
    </w:p>
    <w:p>
      <w:r>
        <w:rPr>
          <w:b/>
        </w:rPr>
        <w:t>Tableau de réponses - Sujet 1</w:t>
      </w:r>
    </w:p>
    <w:p>
      <w:r>
        <w:t xml:space="preserve">1 </w:t>
      </w:r>
      <w:r>
        <w:t xml:space="preserve">2 </w:t>
      </w:r>
      <w:r>
        <w:br/>
      </w:r>
      <w:r>
        <w:t xml:space="preserve">3 </w:t>
      </w:r>
      <w:r>
        <w:t xml:space="preserve">4 </w:t>
      </w:r>
      <w:r>
        <w:t xml:space="preserve">5 </w:t>
      </w:r>
    </w:p>
    <w:p/>
    <w:p>
      <w:pPr>
        <w:sectPr>
          <w:pgSz w:w="12240" w:h="15840" w:orient="landscape"/>
          <w:pgMar w:top="850" w:right="720" w:bottom="850" w:left="720" w:header="720" w:footer="720" w:gutter="0"/>
          <w:cols w:space="720"/>
          <w:docGrid w:linePitch="360"/>
        </w:sectPr>
      </w:pPr>
    </w:p>
    <w:p>
      <w:r>
        <w:rPr>
          <w:b/>
        </w:rPr>
        <w:t>Question 1 : Dans quel film Leonardo DiCaprio prononce la célèbre réplique « Je suis le roi du monde ! » ?</w:t>
      </w:r>
    </w:p>
    <w:p>
      <w:r>
        <w:t>a) Inception</w:t>
      </w:r>
    </w:p>
    <w:p>
      <w:r>
        <w:t>b) Le Loup de Wall Street</w:t>
      </w:r>
    </w:p>
    <w:p>
      <w:r>
        <w:t>c) Titanic</w:t>
      </w:r>
    </w:p>
    <w:p>
      <w:r>
        <w:t>d) Aviator</w:t>
      </w:r>
    </w:p>
    <w:p/>
    <w:p>
      <w:r>
        <w:rPr>
          <w:b/>
        </w:rPr>
        <w:t>Question 2 : Quel acteur est célèbre pour son rôle de James Bond dans de nombreux films de la franchise ?</w:t>
      </w:r>
    </w:p>
    <w:p>
      <w:r>
        <w:t>a) Sean Connery</w:t>
      </w:r>
    </w:p>
    <w:p>
      <w:r>
        <w:t>b) Harrison Ford</w:t>
      </w:r>
    </w:p>
    <w:p>
      <w:r>
        <w:t>c) Brad Pitt</w:t>
      </w:r>
    </w:p>
    <w:p>
      <w:r>
        <w:t>d) Tom Cruise</w:t>
      </w:r>
    </w:p>
    <w:p/>
    <w:p>
      <w:r>
        <w:rPr>
          <w:b/>
        </w:rPr>
        <w:t>Question 3 : Quel acteur a joué le rôle de Travis Bickle dans "Taxi Driver" ?</w:t>
      </w:r>
    </w:p>
    <w:p>
      <w:r>
        <w:t>a) Joe Pesci</w:t>
      </w:r>
    </w:p>
    <w:p>
      <w:r>
        <w:t>b) Harvey Keitel</w:t>
      </w:r>
    </w:p>
    <w:p>
      <w:r>
        <w:t>c) Robert De Niro</w:t>
      </w:r>
    </w:p>
    <w:p>
      <w:r>
        <w:t>d) Al Pacino</w:t>
      </w:r>
    </w:p>
    <w:p/>
    <w:p>
      <w:r>
        <w:rPr>
          <w:b/>
        </w:rPr>
        <w:t>Question 4 : Quelle actrice a joué le rôle de Cléopâtre dans le film "Cléopâtre" de 1963 ?</w:t>
      </w:r>
    </w:p>
    <w:p>
      <w:r>
        <w:t>a) Elizabeth Taylor</w:t>
      </w:r>
    </w:p>
    <w:p>
      <w:r>
        <w:t>b) Sophia Loren</w:t>
      </w:r>
    </w:p>
    <w:p>
      <w:r>
        <w:t>c) Ava Gardner</w:t>
      </w:r>
    </w:p>
    <w:p>
      <w:r>
        <w:t>d) Audrey Hepburn</w:t>
      </w:r>
    </w:p>
    <w:p/>
    <w:p>
      <w:r>
        <w:rPr>
          <w:b/>
        </w:rPr>
        <w:t>Question 5 : Quel acteur a joué le rôle de Joker dans le film "The Dark Knight" ?</w:t>
      </w:r>
    </w:p>
    <w:p>
      <w:r>
        <w:t>a) Joaquin Phoenix</w:t>
      </w:r>
    </w:p>
    <w:p>
      <w:r>
        <w:t>b) Jared Leto</w:t>
      </w:r>
    </w:p>
    <w:p>
      <w:r>
        <w:t>c) Heath Ledger</w:t>
      </w:r>
    </w:p>
    <w:p>
      <w:r>
        <w:t>d) Jack Nicholson</w:t>
      </w:r>
    </w:p>
    <w:p/>
    <w:p>
      <w:r>
        <w:br w:type="page"/>
      </w:r>
    </w:p>
    <w:p>
      <w:pPr>
        <w:jc w:val="center"/>
      </w:pPr>
      <w:r>
        <w:rPr>
          <w:b/>
          <w:sz w:val="32"/>
        </w:rPr>
        <w:t>SUJET 2</w:t>
      </w:r>
    </w:p>
    <w:p>
      <w:r>
        <w:t>Nom prénom : _______________________________</w:t>
      </w:r>
    </w:p>
    <w:p>
      <w:r>
        <w:rPr>
          <w:b/>
        </w:rPr>
        <w:t>CONSIGNES :</w:t>
        <w:br/>
      </w:r>
      <w:r>
        <w:t>- Entourez la lettre correspondant à la bonne réponse sur le tableau de réponses ci-dessous.</w:t>
        <w:br/>
      </w:r>
      <w:r>
        <w:t>- Une seule réponse est correcte pour chaque question.</w:t>
        <w:br/>
      </w:r>
      <w:r>
        <w:t>- Toute rature ou correction sur le tableau sera considérée comme une erreur.</w:t>
      </w:r>
    </w:p>
    <w:p>
      <w:r>
        <w:rPr>
          <w:b/>
        </w:rPr>
        <w:t>Tableau de réponses - Sujet 2</w:t>
      </w:r>
    </w:p>
    <w:p>
      <w:r>
        <w:t xml:space="preserve">1 </w:t>
      </w:r>
      <w:r>
        <w:t xml:space="preserve">2 </w:t>
      </w:r>
      <w:r>
        <w:br/>
      </w:r>
      <w:r>
        <w:t xml:space="preserve">3 </w:t>
      </w:r>
      <w:r>
        <w:t xml:space="preserve">4 </w:t>
      </w:r>
      <w:r>
        <w:t xml:space="preserve">5 </w:t>
      </w:r>
    </w:p>
    <w:p/>
    <w:p>
      <w:pPr>
        <w:sectPr>
          <w:pgSz w:w="15840" w:h="12240" w:orient="landscape"/>
          <w:pgMar w:top="850" w:right="720" w:bottom="850" w:left="720" w:header="720" w:footer="720" w:gutter="0"/>
          <w:cols w:space="720"/>
          <w:docGrid w:linePitch="360"/>
        </w:sectPr>
      </w:pPr>
    </w:p>
    <w:p>
      <w:r>
        <w:rPr>
          <w:b/>
        </w:rPr>
        <w:t>Question 1 : Quel réalisateur a dirigé le film "Le seigneur des anneaux" ?</w:t>
      </w:r>
    </w:p>
    <w:p>
      <w:r>
        <w:t>a) Peter Jackson</w:t>
      </w:r>
    </w:p>
    <w:p>
      <w:r>
        <w:t>b) Guillermo del Toro</w:t>
      </w:r>
    </w:p>
    <w:p>
      <w:r>
        <w:t>c) George Lucas</w:t>
      </w:r>
    </w:p>
    <w:p>
      <w:r>
        <w:t>d) Ron Howard</w:t>
      </w:r>
    </w:p>
    <w:p/>
    <w:p>
      <w:r>
        <w:rPr>
          <w:b/>
        </w:rPr>
        <w:t>Question 2 : Quel est le nom du réalisateur du film "Le voyage de Chihiro" ?</w:t>
      </w:r>
    </w:p>
    <w:p>
      <w:r>
        <w:t>a) Mamoru Hosoda</w:t>
      </w:r>
    </w:p>
    <w:p>
      <w:r>
        <w:t>b) Hayao Miyazaki</w:t>
      </w:r>
    </w:p>
    <w:p>
      <w:r>
        <w:t>c) Isao Takahata</w:t>
      </w:r>
    </w:p>
    <w:p>
      <w:r>
        <w:t>d) Makoto Shinkai</w:t>
      </w:r>
    </w:p>
    <w:p/>
    <w:p>
      <w:r>
        <w:rPr>
          <w:b/>
        </w:rPr>
        <w:t>Question 3 : Quel réalisateur a dirigé le film "Pulp Fiction" ?</w:t>
      </w:r>
    </w:p>
    <w:p>
      <w:r>
        <w:t>a) David Fincher</w:t>
      </w:r>
    </w:p>
    <w:p>
      <w:r>
        <w:t>b) Steven Soderbergh</w:t>
      </w:r>
    </w:p>
    <w:p>
      <w:r>
        <w:t>c) les frères Coen</w:t>
      </w:r>
    </w:p>
    <w:p>
      <w:r>
        <w:t>d) Quentin Tarantino</w:t>
      </w:r>
    </w:p>
    <w:p/>
    <w:p>
      <w:r>
        <w:rPr>
          <w:b/>
        </w:rPr>
        <w:t>Question 4 : Quel acteur a joué le rôle de Jack Dawson dans "Titanic" ?</w:t>
      </w:r>
    </w:p>
    <w:p>
      <w:r>
        <w:t>a) Brad Pitt</w:t>
      </w:r>
    </w:p>
    <w:p>
      <w:r>
        <w:t>b) Tom Hanks</w:t>
      </w:r>
    </w:p>
    <w:p>
      <w:r>
        <w:t>c) Johnny Depp</w:t>
      </w:r>
    </w:p>
    <w:p>
      <w:r>
        <w:t>d) Leonardo DiCaprio</w:t>
      </w:r>
    </w:p>
    <w:p/>
    <w:p>
      <w:r>
        <w:rPr>
          <w:b/>
        </w:rPr>
        <w:t>Question 5 : Quel film de science-fiction réalisé par Stanley Kubrick est célèbre pour son intelligence artificielle HAL 9000 ?</w:t>
      </w:r>
    </w:p>
    <w:p>
      <w:r>
        <w:t>a) Alien</w:t>
      </w:r>
    </w:p>
    <w:p>
      <w:r>
        <w:t>b) Matrix</w:t>
      </w:r>
    </w:p>
    <w:p>
      <w:r>
        <w:t>c) Blade Runner</w:t>
      </w:r>
    </w:p>
    <w:p>
      <w:r>
        <w:t>d) 2001, l'Odyssée de l'espace</w:t>
      </w:r>
    </w:p>
    <w:p/>
    <w:sectPr w:rsidR="00FC693F" w:rsidRPr="0006063C" w:rsidSect="00034616">
      <w:pgSz w:w="12240" w:h="15840" w:orient="landscape"/>
      <w:pgMar w:top="850" w:right="720" w:bottom="8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